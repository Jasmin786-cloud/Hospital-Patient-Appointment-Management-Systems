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Salesforce Project Implementation – Hospital Patient &amp; Appointment Management System</w:t>
      </w:r>
    </w:p>
    <w:p>
      <w:pPr>
        <w:pStyle w:val="Heading1"/>
      </w:pPr>
      <w:r>
        <w:t>Phase 1: Problem Understanding &amp; Industry Analysis</w:t>
      </w:r>
    </w:p>
    <w:p>
      <w:pPr>
        <w:pStyle w:val="ListBullet"/>
      </w:pPr>
      <w:r>
        <w:t>Requirement Gathering: Manage hospital operations like patient registration, doctor schedules, and appointments.</w:t>
      </w:r>
    </w:p>
    <w:p>
      <w:pPr>
        <w:pStyle w:val="ListBullet"/>
      </w:pPr>
      <w:r>
        <w:t>Stakeholder Analysis: Patients, Doctors, Receptionists, Admin staff, Hospital Management.</w:t>
      </w:r>
    </w:p>
    <w:p>
      <w:pPr>
        <w:pStyle w:val="ListBullet"/>
      </w:pPr>
      <w:r>
        <w:t>Business Process Mapping: Patient booking → Doctor assignment → Consultation → Billing → Follow-up.</w:t>
      </w:r>
    </w:p>
    <w:p>
      <w:pPr>
        <w:pStyle w:val="ListBullet"/>
      </w:pPr>
      <w:r>
        <w:t>Industry-specific Use Case: Healthcare (appointment system, patient records, digital hospital management).</w:t>
      </w:r>
    </w:p>
    <w:p>
      <w:pPr>
        <w:pStyle w:val="ListBullet"/>
      </w:pPr>
      <w:r>
        <w:t>AppExchange Exploration: Explore healthcare add-ons (e.g., Health Cloud, scheduling apps).</w:t>
      </w:r>
    </w:p>
    <w:p>
      <w:pPr>
        <w:pStyle w:val="Heading1"/>
      </w:pPr>
      <w:r>
        <w:t>Phase 2: Org Setup &amp; Configuration</w:t>
      </w:r>
    </w:p>
    <w:p>
      <w:pPr>
        <w:pStyle w:val="ListBullet"/>
      </w:pPr>
      <w:r>
        <w:t>Select Salesforce Edition (Enterprise/Developer Org for project).</w:t>
      </w:r>
    </w:p>
    <w:p>
      <w:pPr>
        <w:pStyle w:val="ListBullet"/>
      </w:pPr>
      <w:r>
        <w:t>Configure Company Profile: Hospital info, business hours, holidays.</w:t>
      </w:r>
    </w:p>
    <w:p>
      <w:pPr>
        <w:pStyle w:val="ListBullet"/>
      </w:pPr>
      <w:r>
        <w:t>Create Users &amp; Licenses: Doctor, Patient, Receptionist, Admin roles.</w:t>
      </w:r>
    </w:p>
    <w:p>
      <w:pPr>
        <w:pStyle w:val="ListBullet"/>
      </w:pPr>
      <w:r>
        <w:t>Setup Profiles &amp; Permission Sets: Control who can view/edit patient/appointment data.</w:t>
      </w:r>
    </w:p>
    <w:p>
      <w:pPr>
        <w:pStyle w:val="ListBullet"/>
      </w:pPr>
      <w:r>
        <w:t>Define Role Hierarchy: Admin → Doctor → Receptionist → Patient.</w:t>
      </w:r>
    </w:p>
    <w:p>
      <w:pPr>
        <w:pStyle w:val="ListBullet"/>
      </w:pPr>
      <w:r>
        <w:t>Sharing Rules &amp; OWD: Secure patient medical records (private access).</w:t>
      </w:r>
    </w:p>
    <w:p>
      <w:pPr>
        <w:pStyle w:val="Heading1"/>
      </w:pPr>
      <w:r>
        <w:t>Phase 3: Data Modeling &amp; Relationships</w:t>
      </w:r>
    </w:p>
    <w:p>
      <w:pPr>
        <w:pStyle w:val="ListBullet"/>
      </w:pPr>
      <w:r>
        <w:t>Custom Objects: Patient__c, Doctor__c, Appointment__c, Billing__c.</w:t>
      </w:r>
    </w:p>
    <w:p>
      <w:pPr>
        <w:pStyle w:val="ListBullet"/>
      </w:pPr>
      <w:r>
        <w:t>Relationships: Patient ↔ Appointment (1-to-Many), Doctor ↔ Appointment (1-to-Many), Appointment ↔ Billing (1-to-1).</w:t>
      </w:r>
    </w:p>
    <w:p>
      <w:pPr>
        <w:pStyle w:val="Heading1"/>
      </w:pPr>
      <w:r>
        <w:t>Phase 4: Process Automation (Admin)</w:t>
      </w:r>
    </w:p>
    <w:p>
      <w:pPr>
        <w:pStyle w:val="ListBullet"/>
      </w:pPr>
      <w:r>
        <w:t>Validation Rules: Prevent double booking of doctors.</w:t>
      </w:r>
    </w:p>
    <w:p>
      <w:pPr>
        <w:pStyle w:val="ListBullet"/>
      </w:pPr>
      <w:r>
        <w:t>Workflow/Process Builder: Auto-update appointment status after doctor confirmation.</w:t>
      </w:r>
    </w:p>
    <w:p>
      <w:pPr>
        <w:pStyle w:val="ListBullet"/>
      </w:pPr>
      <w:r>
        <w:t>Approval Process: Admin approval required for appointment cancellation.</w:t>
      </w:r>
    </w:p>
    <w:p>
      <w:pPr>
        <w:pStyle w:val="ListBullet"/>
      </w:pPr>
      <w:r>
        <w:t>Flow Builder: Patient self-registration, appointment booking flow.</w:t>
      </w:r>
    </w:p>
    <w:p>
      <w:pPr>
        <w:pStyle w:val="ListBullet"/>
      </w:pPr>
      <w:r>
        <w:t>Email Alerts &amp; Notifications: Send booking confirmations/reminders to patients.</w:t>
      </w:r>
    </w:p>
    <w:p>
      <w:pPr>
        <w:pStyle w:val="Heading1"/>
      </w:pPr>
      <w:r>
        <w:t>Phase 5: Apex Programming (Developer)</w:t>
      </w:r>
    </w:p>
    <w:p>
      <w:pPr>
        <w:pStyle w:val="ListBullet"/>
      </w:pPr>
      <w:r>
        <w:t>Apex Classes: AppointmentService, BillingService.</w:t>
      </w:r>
    </w:p>
    <w:p>
      <w:pPr>
        <w:pStyle w:val="ListBullet"/>
      </w:pPr>
      <w:r>
        <w:t>Apex Triggers: Prevent overlapping appointments, auto-generate billing record.</w:t>
      </w:r>
    </w:p>
    <w:p>
      <w:pPr>
        <w:pStyle w:val="ListBullet"/>
      </w:pPr>
      <w:r>
        <w:t>SOQL Queries: Fetch patient history &amp; doctor schedules.</w:t>
      </w:r>
    </w:p>
    <w:p>
      <w:pPr>
        <w:pStyle w:val="ListBullet"/>
      </w:pPr>
      <w:r>
        <w:t>Batch Apex: Monthly patient reports.</w:t>
      </w:r>
    </w:p>
    <w:p>
      <w:pPr>
        <w:pStyle w:val="ListBullet"/>
      </w:pPr>
      <w:r>
        <w:t>Queueable/Scheduled Apex: Daily reminder notifications.</w:t>
      </w:r>
    </w:p>
    <w:p>
      <w:pPr>
        <w:pStyle w:val="ListBullet"/>
      </w:pPr>
      <w:r>
        <w:t>Test Classes: Ensure 75%+ coverage.</w:t>
      </w:r>
    </w:p>
    <w:p>
      <w:pPr>
        <w:pStyle w:val="Heading1"/>
      </w:pPr>
      <w:r>
        <w:t>Phase 6: User Interface Development</w:t>
      </w:r>
    </w:p>
    <w:p>
      <w:pPr>
        <w:pStyle w:val="ListBullet"/>
      </w:pPr>
      <w:r>
        <w:t>Lightning App Builder: Create a Hospital Management App.</w:t>
      </w:r>
    </w:p>
    <w:p>
      <w:pPr>
        <w:pStyle w:val="ListBullet"/>
      </w:pPr>
      <w:r>
        <w:t>Record Pages: Patient record, Appointment record.</w:t>
      </w:r>
    </w:p>
    <w:p>
      <w:pPr>
        <w:pStyle w:val="ListBullet"/>
      </w:pPr>
      <w:r>
        <w:t>LWC Components: Patient Registration Form, Doctor Availability Calendar, Appointment Booking Screen, Billing &amp; Invoice Viewer.</w:t>
      </w:r>
    </w:p>
    <w:p>
      <w:pPr>
        <w:pStyle w:val="ListBullet"/>
      </w:pPr>
      <w:r>
        <w:t>Navigation Service: Easy patient/doctor portal access.</w:t>
      </w:r>
    </w:p>
    <w:p>
      <w:pPr>
        <w:pStyle w:val="Heading1"/>
      </w:pPr>
      <w:r>
        <w:t>Phase 7: Integration &amp; External Access</w:t>
      </w:r>
    </w:p>
    <w:p>
      <w:pPr>
        <w:pStyle w:val="ListBullet"/>
      </w:pPr>
      <w:r>
        <w:t>Named Credentials: Connect to external lab systems (for test results).</w:t>
      </w:r>
    </w:p>
    <w:p>
      <w:pPr>
        <w:pStyle w:val="ListBullet"/>
      </w:pPr>
      <w:r>
        <w:t>REST/SOAP Services: Integration with external pharmacy or insurance systems.</w:t>
      </w:r>
    </w:p>
    <w:p>
      <w:pPr>
        <w:pStyle w:val="ListBullet"/>
      </w:pPr>
      <w:r>
        <w:t>Platform Events: Notify doctors when a new patient books.</w:t>
      </w:r>
    </w:p>
    <w:p>
      <w:pPr>
        <w:pStyle w:val="ListBullet"/>
      </w:pPr>
      <w:r>
        <w:t>Salesforce Connect: External system data view.</w:t>
      </w:r>
    </w:p>
    <w:p>
      <w:pPr>
        <w:pStyle w:val="Heading1"/>
      </w:pPr>
      <w:r>
        <w:t>Phase 8: Data Management &amp; Deployment</w:t>
      </w:r>
    </w:p>
    <w:p>
      <w:pPr>
        <w:pStyle w:val="ListBullet"/>
      </w:pPr>
      <w:r>
        <w:t>Import existing patient/doctor data via Data Loader.</w:t>
      </w:r>
    </w:p>
    <w:p>
      <w:pPr>
        <w:pStyle w:val="ListBullet"/>
      </w:pPr>
      <w:r>
        <w:t>Duplicate Rules: Prevent duplicate patient entries.</w:t>
      </w:r>
    </w:p>
    <w:p>
      <w:pPr>
        <w:pStyle w:val="ListBullet"/>
      </w:pPr>
      <w:r>
        <w:t>Backup &amp; export hospital records regularly.</w:t>
      </w:r>
    </w:p>
    <w:p>
      <w:pPr>
        <w:pStyle w:val="ListBullet"/>
      </w:pPr>
      <w:r>
        <w:t>Deployment via Change Sets / SFDX / GitHub repo.</w:t>
      </w:r>
    </w:p>
    <w:p>
      <w:pPr>
        <w:pStyle w:val="Heading1"/>
      </w:pPr>
      <w:r>
        <w:t>Phase 9: Reporting, Dashboards &amp; Security Review</w:t>
      </w:r>
    </w:p>
    <w:p>
      <w:pPr>
        <w:pStyle w:val="ListBullet"/>
      </w:pPr>
      <w:r>
        <w:t>Reports: Appointments by Doctor, Patient Visit History, Daily Revenue Reports.</w:t>
      </w:r>
    </w:p>
    <w:p>
      <w:pPr>
        <w:pStyle w:val="ListBullet"/>
      </w:pPr>
      <w:r>
        <w:t>Dashboards: Doctor workload, Patient inflow.</w:t>
      </w:r>
    </w:p>
    <w:p>
      <w:pPr>
        <w:pStyle w:val="ListBullet"/>
      </w:pPr>
      <w:r>
        <w:t>Field-Level Security: Sensitive medical data restricted.</w:t>
      </w:r>
    </w:p>
    <w:p>
      <w:pPr>
        <w:pStyle w:val="ListBullet"/>
      </w:pPr>
      <w:r>
        <w:t>Audit Trail: Track appointment changes.</w:t>
      </w:r>
    </w:p>
    <w:p>
      <w:pPr>
        <w:pStyle w:val="Heading1"/>
      </w:pPr>
      <w:r>
        <w:t>Phase 10: Final Presentation &amp; Demo Day</w:t>
      </w:r>
    </w:p>
    <w:p>
      <w:pPr>
        <w:pStyle w:val="ListBullet"/>
      </w:pPr>
      <w:r>
        <w:t>Pitch: 'A Salesforce-powered Hospital Management System to improve healthcare efficiency.'</w:t>
      </w:r>
    </w:p>
    <w:p>
      <w:pPr>
        <w:pStyle w:val="ListBullet"/>
      </w:pPr>
      <w:r>
        <w:t>Demo: Patient registration → Appointment booking → Doctor confirmation → Billing.</w:t>
      </w:r>
    </w:p>
    <w:p>
      <w:pPr>
        <w:pStyle w:val="ListBullet"/>
      </w:pPr>
      <w:r>
        <w:t>Documentation: Admin &amp; User guide.</w:t>
      </w:r>
    </w:p>
    <w:p>
      <w:pPr>
        <w:pStyle w:val="ListBullet"/>
      </w:pPr>
      <w:r>
        <w:t>Portfolio Showcase: Publish on GitHub &amp; LinkedIn.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